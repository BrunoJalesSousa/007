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480" w:after="0"/>
        <w:rPr>
          <w:lang w:val="pt-PT"/>
        </w:rPr>
      </w:pPr>
      <w:r>
        <w:rPr>
          <w:lang w:val="pt-PT"/>
        </w:rPr>
        <w:t>counterfit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az login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mkdir azurite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/>
        <w:t>code . (na pasta da app)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rPr>
          <w:lang w:val="pt-PT"/>
        </w:rPr>
      </w:pPr>
      <w:r>
        <w:rPr>
          <w:lang w:val="pt-PT"/>
        </w:rPr>
        <w:t>Tutorial Completo: Configuração e Comandos para Obter Blobs do Azure Storage</w:t>
      </w:r>
    </w:p>
    <w:p>
      <w:pPr>
        <w:pStyle w:val="Heading2"/>
        <w:rPr>
          <w:lang w:val="pt-PT"/>
        </w:rPr>
      </w:pPr>
      <w:r>
        <w:rPr>
          <w:lang w:val="pt-PT"/>
        </w:rPr>
        <w:t>1. Criar o Grupo de Recursos</w:t>
      </w:r>
    </w:p>
    <w:p>
      <w:pPr>
        <w:pStyle w:val="Normal"/>
        <w:rPr>
          <w:lang w:val="pt-PT"/>
        </w:rPr>
      </w:pPr>
      <w:r>
        <w:rPr>
          <w:lang w:val="pt-PT"/>
        </w:rPr>
        <w:t>1. Criar um grupo de recursos: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group create --name gps_group_jrsn87 --location uksouth</w:t>
      </w:r>
    </w:p>
    <w:p>
      <w:pPr>
        <w:pStyle w:val="Heading2"/>
        <w:rPr>
          <w:lang w:val="pt-PT"/>
        </w:rPr>
      </w:pPr>
      <w:r>
        <w:rPr>
          <w:lang w:val="pt-PT"/>
        </w:rPr>
        <w:t>2. Configurar o IoT Hub</w:t>
      </w:r>
    </w:p>
    <w:p>
      <w:pPr>
        <w:pStyle w:val="Normal"/>
        <w:rPr>
          <w:lang w:val="pt-PT"/>
        </w:rPr>
      </w:pPr>
      <w:r>
        <w:rPr>
          <w:lang w:val="pt-PT"/>
        </w:rPr>
        <w:t>1. Criar o IoT Hub: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iot hub create --name gps-hub-jrsn87 --resource-group gps_group_jrsn87 --sku F1 --location uksouth –</w:t>
      </w:r>
      <w:r>
        <w:rPr>
          <w:b/>
          <w:bCs/>
        </w:rPr>
        <w:t>partition-count 2</w:t>
      </w:r>
    </w:p>
    <w:p>
      <w:pPr>
        <w:pStyle w:val="Normal"/>
        <w:rPr>
          <w:lang w:val="pt-PT"/>
        </w:rPr>
      </w:pPr>
      <w:r>
        <w:rPr>
          <w:lang w:val="pt-PT"/>
        </w:rPr>
        <w:t>2. Registrar um dispositivo no IoT Hub: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iot hub device-identity create --device-id gps-device-jrsn87 --hub-name gps-hub-jrsn87</w:t>
      </w:r>
    </w:p>
    <w:p>
      <w:pPr>
        <w:pStyle w:val="Heading2"/>
        <w:rPr>
          <w:lang w:val="pt-PT"/>
        </w:rPr>
      </w:pPr>
      <w:r>
        <w:rPr>
          <w:lang w:val="pt-PT"/>
        </w:rPr>
        <w:t>3. Configuração Local do Azure Functions</w:t>
      </w:r>
    </w:p>
    <w:p>
      <w:pPr>
        <w:pStyle w:val="Normal"/>
        <w:rPr>
          <w:lang w:val="pt-PT"/>
        </w:rPr>
      </w:pPr>
      <w:r>
        <w:rPr>
          <w:lang w:val="pt-PT"/>
        </w:rPr>
        <w:t>1. Criar o projeto Azure Functions: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mkdir gps-functions</w:t>
        <w:br/>
        <w:t>cd gps-functions</w:t>
        <w:br/>
        <w:t>func init --worker-runtime python</w:t>
      </w:r>
    </w:p>
    <w:p>
      <w:pPr>
        <w:pStyle w:val="Normal"/>
        <w:rPr>
          <w:lang w:val="pt-PT"/>
        </w:rPr>
      </w:pPr>
      <w:r>
        <w:rPr>
          <w:lang w:val="pt-PT"/>
        </w:rPr>
        <w:t>2. Adicionar um Event Hub Trigger: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 new --name iot-hub-trigger --template "Azure Event Hub trigger"</w:t>
      </w:r>
    </w:p>
    <w:p>
      <w:pPr>
        <w:pStyle w:val="Normal"/>
        <w:rPr>
          <w:lang w:val="pt-PT"/>
        </w:rPr>
      </w:pPr>
      <w:r>
        <w:rPr>
          <w:lang w:val="pt-PT"/>
        </w:rPr>
        <w:t>3. Atualizar os arquivos de configuração:</w:t>
      </w:r>
    </w:p>
    <w:p>
      <w:pPr>
        <w:pStyle w:val="Normal"/>
        <w:rPr/>
      </w:pPr>
      <w:r>
        <w:rPr/>
        <w:t>No arquivo function.json:</w:t>
      </w:r>
    </w:p>
    <w:p>
      <w:pPr>
        <w:pStyle w:val="Normal"/>
        <w:rPr/>
      </w:pPr>
      <w:r>
        <w:rPr/>
        <w:t>{</w:t>
        <w:br/>
        <w:t xml:space="preserve">  "type": "eventHubTrigger",</w:t>
        <w:br/>
        <w:t xml:space="preserve">  "name": "events",</w:t>
        <w:br/>
        <w:t xml:space="preserve">  "direction": "in",</w:t>
        <w:br/>
        <w:t xml:space="preserve">  "eventHubName": "",</w:t>
        <w:br/>
        <w:t xml:space="preserve">  "connection": "IOT_HUB_CONNECTION_STRING",</w:t>
        <w:br/>
        <w:t xml:space="preserve">  "cardinality": "many",</w:t>
        <w:br/>
        <w:t xml:space="preserve">  "consumerGroup": "$Default",</w:t>
        <w:br/>
        <w:t xml:space="preserve">  "dataType": "binary"</w:t>
        <w:br/>
        <w:t>}</w:t>
      </w:r>
    </w:p>
    <w:p>
      <w:pPr>
        <w:pStyle w:val="Normal"/>
        <w:rPr/>
      </w:pPr>
      <w:r>
        <w:rPr/>
        <w:t>No arquivo host.json:</w:t>
      </w:r>
    </w:p>
    <w:p>
      <w:pPr>
        <w:pStyle w:val="Normal"/>
        <w:rPr/>
      </w:pPr>
      <w:r>
        <w:rPr/>
        <w:br/>
        <w:t xml:space="preserve">    "version": "[2.*, 3.0.0)"</w:t>
        <w:br/>
        <w:t xml:space="preserve"> </w:t>
      </w:r>
    </w:p>
    <w:p>
      <w:pPr>
        <w:pStyle w:val="Normal"/>
        <w:rPr>
          <w:lang w:val="pt-PT"/>
        </w:rPr>
      </w:pPr>
      <w:r>
        <w:rPr>
          <w:lang w:val="pt-PT"/>
        </w:rPr>
        <w:t>No arquivo local.settings.json:</w:t>
      </w:r>
    </w:p>
    <w:p>
      <w:pPr>
        <w:pStyle w:val="Normal"/>
        <w:rPr/>
      </w:pPr>
      <w:r>
        <w:rPr/>
        <w:t>{</w:t>
        <w:br/>
        <w:t xml:space="preserve">  "IsEncrypted": false,</w:t>
        <w:br/>
        <w:t xml:space="preserve">  "Values": {</w:t>
        <w:br/>
        <w:t xml:space="preserve">    "FUNCTIONS_WORKER_RUNTIME": "python",</w:t>
        <w:br/>
        <w:t xml:space="preserve">    "AzureWebJobsStorage": "UseDevelopmentStorage=true"</w:t>
        <w:br/>
        <w:t xml:space="preserve">  }</w:t>
        <w:br/>
        <w:t>}</w:t>
      </w:r>
    </w:p>
    <w:p>
      <w:pPr>
        <w:pStyle w:val="Normal"/>
        <w:rPr>
          <w:lang w:val="pt-PT"/>
        </w:rPr>
      </w:pPr>
      <w:r>
        <w:rPr>
          <w:lang w:val="pt-PT"/>
        </w:rPr>
        <w:t>4. Adicionar dependências necessárias ao requirements.txt: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azure-functions</w:t>
        <w:br/>
        <w:t>azure-storage-blob</w:t>
      </w:r>
    </w:p>
    <w:p>
      <w:pPr>
        <w:pStyle w:val="Normal"/>
        <w:rPr/>
      </w:pPr>
      <w:r>
        <w:rPr/>
        <w:t>5. Instalar as dependências: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pip3 install -r requirements.txt</w:t>
      </w:r>
    </w:p>
    <w:p>
      <w:pPr>
        <w:pStyle w:val="Heading2"/>
        <w:rPr/>
      </w:pPr>
      <w:r>
        <w:rPr/>
        <w:t>4. Obter Connection Strings do IoT Hub</w:t>
      </w:r>
    </w:p>
    <w:p>
      <w:pPr>
        <w:pStyle w:val="Normal"/>
        <w:rPr/>
      </w:pPr>
      <w:r>
        <w:rPr/>
        <w:t>1. Obter a Connection String do dispositivo: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iot hub device-identity connection-string show --device-id gps-device-jrsn87 --hub-name gps-hub-jrsn87 --output table</w:t>
      </w:r>
    </w:p>
    <w:p>
      <w:pPr>
        <w:pStyle w:val="Normal"/>
        <w:rPr>
          <w:lang w:val="pt-PT"/>
        </w:rPr>
      </w:pPr>
      <w:r>
        <w:rPr>
          <w:lang w:val="pt-PT"/>
        </w:rPr>
        <w:t>Copie o valor retornado e substitua &lt;connection_string&gt; na app.py.</w:t>
      </w:r>
    </w:p>
    <w:p>
      <w:pPr>
        <w:pStyle w:val="Normal"/>
        <w:rPr/>
      </w:pPr>
      <w:r>
        <w:rPr/>
        <w:t>2. Obter a Connection String do IoT Hub para o Event Hub compatível: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iot hub connection-string show --default-eventhub --output table --hub-name gps-hub-jrsn87</w:t>
      </w:r>
    </w:p>
    <w:p>
      <w:pPr>
        <w:pStyle w:val="Normal"/>
        <w:rPr>
          <w:lang w:val="pt-PT"/>
        </w:rPr>
      </w:pPr>
      <w:r>
        <w:rPr>
          <w:lang w:val="pt-PT"/>
        </w:rPr>
        <w:t>Copie o valor retornado e adicione ao arquivo local.settings.json no campo IOT_HUB_CONNECTION_STRING.</w:t>
      </w:r>
    </w:p>
    <w:p>
      <w:pPr>
        <w:pStyle w:val="Heading2"/>
        <w:rPr>
          <w:lang w:val="pt-PT"/>
        </w:rPr>
      </w:pPr>
      <w:r>
        <w:rPr>
          <w:lang w:val="pt-PT"/>
        </w:rPr>
        <w:t>5. Criar e Configurar a Conta de Armazenamento</w:t>
      </w:r>
    </w:p>
    <w:p>
      <w:pPr>
        <w:pStyle w:val="Normal"/>
        <w:rPr>
          <w:lang w:val="pt-PT"/>
        </w:rPr>
      </w:pPr>
      <w:r>
        <w:rPr>
          <w:lang w:val="pt-PT"/>
        </w:rPr>
        <w:t>1. Criar uma conta de armazenamento no Azure: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account create --resource-group gps_group_jrsn87 --sku Standard_LRS --allow-blob-public-access true --name gpsstoragejrsn87</w:t>
      </w:r>
    </w:p>
    <w:p>
      <w:pPr>
        <w:pStyle w:val="Normal"/>
        <w:rPr>
          <w:lang w:val="pt-PT"/>
        </w:rPr>
      </w:pPr>
      <w:r>
        <w:rPr>
          <w:lang w:val="pt-PT"/>
        </w:rPr>
        <w:t>2. Obter a Connection String da conta de armazenamento: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account show-connection-string --output table --name gpsstoragejrsn87</w:t>
      </w:r>
    </w:p>
    <w:p>
      <w:pPr>
        <w:pStyle w:val="Normal"/>
        <w:rPr>
          <w:lang w:val="pt-PT"/>
        </w:rPr>
      </w:pPr>
      <w:r>
        <w:rPr>
          <w:lang w:val="pt-PT"/>
        </w:rPr>
        <w:t>Copie o valor retornado e adicione ao arquivo local.settings.json no campo STORAGE_CONNECTION_STRING.</w:t>
      </w:r>
    </w:p>
    <w:p>
      <w:pPr>
        <w:pStyle w:val="Heading2"/>
        <w:rPr>
          <w:lang w:val="pt-PT"/>
        </w:rPr>
      </w:pPr>
      <w:r>
        <w:rPr>
          <w:lang w:val="pt-PT"/>
        </w:rPr>
        <w:t>6. Testar Localmente</w:t>
      </w:r>
    </w:p>
    <w:p>
      <w:pPr>
        <w:pStyle w:val="Normal"/>
        <w:rPr>
          <w:lang w:val="pt-PT"/>
        </w:rPr>
      </w:pPr>
      <w:r>
        <w:rPr>
          <w:lang w:val="pt-PT"/>
        </w:rPr>
        <w:t>1. Iniciar o emulador do Azure Storage (na pasta onde foi criado o diretorio azurite):</w:t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azurite --location azurite</w:t>
      </w:r>
    </w:p>
    <w:p>
      <w:pPr>
        <w:pStyle w:val="Normal"/>
        <w:rPr>
          <w:b/>
          <w:b/>
          <w:bCs/>
          <w:lang w:val="pt-PT"/>
        </w:rPr>
      </w:pPr>
      <w:r>
        <w:rPr>
          <w:b w:val="false"/>
          <w:bCs w:val="false"/>
          <w:lang w:val="pt-PT"/>
        </w:rPr>
        <w:t>deixar a janela a correr minimizada</w:t>
      </w:r>
    </w:p>
    <w:p>
      <w:pPr>
        <w:pStyle w:val="Normal"/>
        <w:rPr>
          <w:lang w:val="pt-PT"/>
        </w:rPr>
      </w:pPr>
      <w:r>
        <w:rPr>
          <w:lang w:val="pt-PT"/>
        </w:rPr>
        <w:t>2. Executar o projeto localmente:</w:t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func start</w:t>
      </w:r>
    </w:p>
    <w:p>
      <w:pPr>
        <w:pStyle w:val="Heading2"/>
        <w:rPr>
          <w:lang w:val="pt-PT"/>
        </w:rPr>
      </w:pPr>
      <w:r>
        <w:rPr>
          <w:lang w:val="pt-PT"/>
        </w:rPr>
        <w:t>7. Implantar o Azure Functions na Nuvem</w:t>
      </w:r>
    </w:p>
    <w:p>
      <w:pPr>
        <w:pStyle w:val="Normal"/>
        <w:rPr/>
      </w:pPr>
      <w:r>
        <w:rPr/>
        <w:t>1. Criar o Function App: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functionapp create --resource-group gps_group_jrsn87 --runtime python --functions-version 3 --os-type Linux --consumption-plan-location uksouth --storage-account gpsstoragejrsn87 --name gps-functions-app</w:t>
      </w:r>
    </w:p>
    <w:p>
      <w:pPr>
        <w:pStyle w:val="Normal"/>
        <w:rPr/>
      </w:pPr>
      <w:r>
        <w:rPr/>
        <w:t>2. Configurar as Application Settings: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functionapp config appsettings set --resource-group gps_group_jrsn87 --name gps-functions-app --settings "IOT_HUB_CONNECTION_STRING=&lt;connection string&gt;" "STORAGE_CONNECTION_STRING=&lt;connection string&gt;"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functionapp config appsettings set --resource-group gps_group_jrsn87 --name gps-functions-app --settings "IOT_HUB_CONNECTION_STRING=Endpoint=sb://ihsuprodlnres007dednamespace.servicebus.windows.net/;SharedAccessKeyName=iothubowner;SharedAccessKey=2zs59vb07ISlXrVrKP26WdZ/yVZ+aSpOAAIoTKnB17I=;EntityPath=iothub-ehub-gps-hub-jr-56280414-f6100da9d6" "STORAGE_CONNECTION_STRING=DefaultEndpointsProtocol=https;EndpointSuffix=core.windows.net;AccountName=gpsstoragejrsn87;AccountKey=BwDM3ptSe6g8qWCigLb2oz6sl6pPmzz+maS02C/1Q6N8/gmoOJROkqBPUj6SzrOByZOlpu0Gqt4j+AStlhtMSw==;BlobEndpoint=https://gpsstoragejrsn87.blob.core.windows.net/;FileEndpoint=https://gpsstoragejrsn87.file.core.windows.net/;QueueEndpoint=https://gpsstoragejrsn87.queue.core.windows.net/;TableEndpoint=https://gpsstoragejrsn87.table.core.windows.net/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pt-PT"/>
        </w:rPr>
      </w:pPr>
      <w:r>
        <w:rPr>
          <w:lang w:val="pt-PT"/>
        </w:rPr>
        <w:t>3. Publicar o código na nuvem (correr comando no vs code dentro do diretorio da função):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 azure functionapp publish gps-functions-app</w:t>
      </w:r>
    </w:p>
    <w:p>
      <w:pPr>
        <w:pStyle w:val="Heading2"/>
        <w:rPr>
          <w:lang w:val="pt-PT"/>
        </w:rPr>
      </w:pPr>
      <w:r>
        <w:rPr>
          <w:lang w:val="pt-PT"/>
        </w:rPr>
        <w:t>8. Verificar e Obter Blobs do Storage</w:t>
      </w:r>
    </w:p>
    <w:p>
      <w:pPr>
        <w:pStyle w:val="Normal"/>
        <w:rPr>
          <w:lang w:val="pt-PT"/>
        </w:rPr>
      </w:pPr>
      <w:r>
        <w:rPr>
          <w:lang w:val="pt-PT"/>
        </w:rPr>
        <w:t>1. Obter as chaves da conta de armazenamento: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account keys list --output table --account-name gpsstoragejrsn87</w:t>
      </w:r>
    </w:p>
    <w:p>
      <w:pPr>
        <w:pStyle w:val="Normal"/>
        <w:rPr/>
      </w:pPr>
      <w:r>
        <w:rPr/>
        <w:t>2. Listar blobs no container gps-data: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blob list --container-name gps-data --output table --account-name gpsstoragejrsn87 --account-key &lt;key1&gt;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blob list --container-name gps-data --output table --account-name gpsstoragejrsn87 --account-key BwDM3ptSe6g8qWCigLb2oz6sl6pPmzz+maS02C/1Q6N8/gmoOJROkqBPUj6SzrOByZOlpu0Gqt4j+AStlhtMSw==</w:t>
      </w:r>
    </w:p>
    <w:p>
      <w:pPr>
        <w:pStyle w:val="Normal"/>
        <w:rPr>
          <w:lang w:val="pt-PT"/>
        </w:rPr>
      </w:pPr>
      <w:r>
        <w:rPr>
          <w:lang w:val="pt-PT"/>
        </w:rPr>
        <w:t>3. Fazer o download de um blob: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blob download --container-name gps-data --account-name gpsstoragejrsn87 --account-key &lt;key1&gt; --name &lt;blob_name&gt; --file &lt;file_name&gt;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az storage blob download --container-name gps-data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--account-name gpsstoragejrsn87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--account-key BwDM3ptSe6g8qWCigLb2oz6sl6pPmzz+maS02C/1Q6N8/gmoOJROkqBPUj6SzrOByZOlpu0Gqt4j+AStlhtMSw==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--name gps-device-jrsn87/0a27a718-ad07-11ef-8b63-df644612c108.json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--file test-blob.json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pt-PT"/>
        </w:rPr>
      </w:pPr>
      <w:r>
        <w:rPr>
          <w:b w:val="false"/>
          <w:bCs w:val="false"/>
          <w:lang w:val="pt-PT"/>
        </w:rPr>
        <w:t>4. Vizualizar conteúdo do blob: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>cat test-blob.json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CASO FOSSE NECESSÁRIO USAR A REGISTRY MANAGER CONNECTION STRING ELA TERIA DE SER SUBSTITUIDA NO FICHEIRO local.settings.json</w:t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"REGISTRY_MANAGER_CONNECTION_STRING": "&lt;connection string&gt;",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 COMANDO PARA A OBTER SERIA:</w:t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az iot hub connection-string show --policy-name service --output table --hub-name gps-hub-jrsn87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LibreOffice/6.4.2.2$Linux_X86_64 LibreOffice_project/40$Build-2</Application>
  <Pages>5</Pages>
  <Words>625</Words>
  <Characters>4933</Characters>
  <CharactersWithSpaces>5553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2024-12-18T21:17:48Z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